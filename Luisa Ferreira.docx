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Medical Record</w:t>
      </w:r>
    </w:p>
    <w:p>
      <w:pPr>
        <w:pStyle w:val="Heading1"/>
      </w:pPr>
      <w:r>
        <w:t>Personal Informations</w:t>
      </w:r>
    </w:p>
    <w:p>
      <w:r>
        <w:t>Name: Luisa Ferreira</w:t>
      </w:r>
    </w:p>
    <w:p>
      <w:r>
        <w:t>Age: 20</w:t>
      </w:r>
    </w:p>
    <w:p>
      <w:r>
        <w:t>Profession: Student</w:t>
      </w:r>
    </w:p>
    <w:p>
      <w:r>
        <w:t>Phone Number: 22997102570</w:t>
      </w:r>
    </w:p>
    <w:p>
      <w:pPr>
        <w:pStyle w:val="Heading1"/>
      </w:pPr>
      <w:r>
        <w:t>Symptoms</w:t>
      </w:r>
    </w:p>
    <w:p>
      <w:r>
        <w:t>How long patient is sick: Since last week</w:t>
      </w:r>
    </w:p>
    <w:p>
      <w:r>
        <w:t xml:space="preserve">Symptoms described by patient: </w:t>
      </w:r>
      <w:r>
        <w:t>My head hurts a lot and I've lost my paladar,</w:t>
      </w:r>
      <w:r>
        <w:t>Yes</w:t>
      </w:r>
    </w:p>
    <w:p>
      <w:r>
        <w:t xml:space="preserve">Symptoms: </w:t>
      </w:r>
      <w:r>
        <w:t>Cough,</w:t>
      </w:r>
      <w:r>
        <w:t xml:space="preserve"> Loss of taste ,</w:t>
      </w:r>
      <w:r>
        <w:t>Fever ,</w:t>
      </w:r>
      <w:r>
        <w:t>Itchy inner ear ,</w:t>
      </w:r>
    </w:p>
    <w:p>
      <w:pPr>
        <w:pStyle w:val="Heading1"/>
      </w:pPr>
      <w:r>
        <w:t>Prediction</w:t>
      </w:r>
    </w:p>
    <w:p>
      <w:r>
        <w:t>Disease predicted by random forest: Covid 19</w:t>
      </w:r>
    </w:p>
    <w:p>
      <w:r>
        <w:t>Disease predicted by KNN: Covid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